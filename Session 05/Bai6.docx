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90C7" w14:textId="77777777" w:rsidR="000542C3" w:rsidRDefault="000542C3"/>
    <w:p w14:paraId="14E0E79B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Queue là gì?</w:t>
      </w:r>
    </w:p>
    <w:p w14:paraId="14A04788" w14:textId="500A4A91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Queue là cấu trúc dữ liệu hoạt động theo nguyên tắc FIFO (First In First Out) – Vào trước ra trước.</w:t>
      </w:r>
    </w:p>
    <w:p w14:paraId="63E4E0B4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Ví dụ trong đời sống:</w:t>
      </w:r>
    </w:p>
    <w:p w14:paraId="6E76BC1D" w14:textId="35DB819B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Hàng xếp mua trà sữa: người đến trước sẽ được phục vụ trước.</w:t>
      </w:r>
    </w:p>
    <w:p w14:paraId="5C1B9D3E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Cấu trúc Queue:</w:t>
      </w:r>
    </w:p>
    <w:p w14:paraId="2A6C4557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Front → phần tử đầu tiên sẽ bị lấy ra (Dequeue)</w:t>
      </w:r>
    </w:p>
    <w:p w14:paraId="03A930E9" w14:textId="4107E47C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Rear → phần tử cuối cùng sẽ được thêm vào (Enqueue)</w:t>
      </w:r>
    </w:p>
    <w:p w14:paraId="2412F8B4" w14:textId="66D54655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Sơ đồ minh họa Queue (ASCII Art):</w:t>
      </w:r>
    </w:p>
    <w:p w14:paraId="06DBE22B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Front → [ 10 ] [ 20 ] [ 30 ] [ 40 ] ← Rear</w:t>
      </w:r>
    </w:p>
    <w:p w14:paraId="1DE7C06E" w14:textId="1EF80A31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↑ vào trước          ↑ vào sau</w:t>
      </w:r>
    </w:p>
    <w:p w14:paraId="5ECE0337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Enqueue: Thêm phần tử vào cuối Queue</w:t>
      </w:r>
    </w:p>
    <w:p w14:paraId="5C786EF2" w14:textId="2CABAF14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Dequeue: Lấy phần tử từ đầu Queue</w:t>
      </w:r>
    </w:p>
    <w:p w14:paraId="5DA8F28C" w14:textId="51684B5C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Ví dụ thao tác:</w:t>
      </w:r>
    </w:p>
    <w:p w14:paraId="356DDEFE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Sau Enqueue(50):</w:t>
      </w:r>
    </w:p>
    <w:p w14:paraId="3DE2B54B" w14:textId="291FF1FF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Front → [ 10 ] [ 20 ] [ 30 ] [ 40 ] [ 50 ] ← Rear</w:t>
      </w:r>
    </w:p>
    <w:p w14:paraId="3D51D47D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Dequeue() → lấy ra 10:</w:t>
      </w:r>
    </w:p>
    <w:p w14:paraId="60D59965" w14:textId="74801A41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Front → [ 20 ] [ 30 ] [ 40 ] [ 50 ] ← Rear</w:t>
      </w:r>
    </w:p>
    <w:p w14:paraId="7D6A9A4B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Độ phức tạp (Big-O):</w:t>
      </w:r>
    </w:p>
    <w:p w14:paraId="7DAE30F2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Enqueue: O(1)</w:t>
      </w:r>
    </w:p>
    <w:p w14:paraId="1E989DF1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Dequeue: O(1)</w:t>
      </w:r>
    </w:p>
    <w:p w14:paraId="0FAE8EAB" w14:textId="717C130A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Tìm kiếm: O(n)</w:t>
      </w:r>
    </w:p>
    <w:p w14:paraId="36A3DE0F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Ứng dụng của Queue:</w:t>
      </w:r>
    </w:p>
    <w:p w14:paraId="478AB82B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- Hệ thống xếp hàng (siêu thị, ngân hàng)</w:t>
      </w:r>
    </w:p>
    <w:p w14:paraId="2FC837D8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lastRenderedPageBreak/>
        <w:t>- Xử lý yêu cầu máy chủ</w:t>
      </w:r>
    </w:p>
    <w:p w14:paraId="2F13145D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- Lịch CPU trong hệ điều hành</w:t>
      </w:r>
    </w:p>
    <w:p w14:paraId="0A0104C9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- In tài liệu trong máy in</w:t>
      </w:r>
    </w:p>
    <w:p w14:paraId="6DA29066" w14:textId="3FF36856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- Thuật toán BFS</w:t>
      </w:r>
    </w:p>
    <w:p w14:paraId="2D8888EF" w14:textId="73A9E0B0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Code minh họa Queue bằng Python:</w:t>
      </w:r>
    </w:p>
    <w:p w14:paraId="69F9FAE9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361B9E6D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queue = deque()</w:t>
      </w:r>
    </w:p>
    <w:p w14:paraId="5C999702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queue.append(10)</w:t>
      </w:r>
    </w:p>
    <w:p w14:paraId="0B4318A6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queue.append(20)</w:t>
      </w:r>
    </w:p>
    <w:p w14:paraId="28154184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queue.append(30)</w:t>
      </w:r>
    </w:p>
    <w:p w14:paraId="527F3B0C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print(queue)</w:t>
      </w:r>
    </w:p>
    <w:p w14:paraId="760909E2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removed = queue.popleft()</w:t>
      </w:r>
    </w:p>
    <w:p w14:paraId="7C216380" w14:textId="571DBB1E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print(queue)</w:t>
      </w:r>
    </w:p>
    <w:p w14:paraId="27F30EDA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Output:</w:t>
      </w:r>
    </w:p>
    <w:p w14:paraId="328D83A8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[10, 20, 30]</w:t>
      </w:r>
    </w:p>
    <w:p w14:paraId="7A00A24A" w14:textId="77777777" w:rsidR="000542C3" w:rsidRPr="004352B5" w:rsidRDefault="00000000">
      <w:pPr>
        <w:rPr>
          <w:rFonts w:ascii="Times New Roman" w:hAnsi="Times New Roman" w:cs="Times New Roman"/>
          <w:sz w:val="24"/>
          <w:szCs w:val="24"/>
        </w:rPr>
      </w:pPr>
      <w:r w:rsidRPr="004352B5">
        <w:rPr>
          <w:rFonts w:ascii="Times New Roman" w:hAnsi="Times New Roman" w:cs="Times New Roman"/>
          <w:sz w:val="24"/>
          <w:szCs w:val="24"/>
        </w:rPr>
        <w:t>[20, 30]</w:t>
      </w:r>
    </w:p>
    <w:p w14:paraId="055EDE0F" w14:textId="77777777" w:rsidR="000542C3" w:rsidRPr="004352B5" w:rsidRDefault="000542C3">
      <w:pPr>
        <w:rPr>
          <w:rFonts w:ascii="Times New Roman" w:hAnsi="Times New Roman" w:cs="Times New Roman"/>
          <w:sz w:val="24"/>
          <w:szCs w:val="24"/>
        </w:rPr>
      </w:pPr>
    </w:p>
    <w:sectPr w:rsidR="000542C3" w:rsidRPr="004352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70574">
    <w:abstractNumId w:val="8"/>
  </w:num>
  <w:num w:numId="2" w16cid:durableId="64619411">
    <w:abstractNumId w:val="6"/>
  </w:num>
  <w:num w:numId="3" w16cid:durableId="1150362029">
    <w:abstractNumId w:val="5"/>
  </w:num>
  <w:num w:numId="4" w16cid:durableId="1842502778">
    <w:abstractNumId w:val="4"/>
  </w:num>
  <w:num w:numId="5" w16cid:durableId="534654466">
    <w:abstractNumId w:val="7"/>
  </w:num>
  <w:num w:numId="6" w16cid:durableId="676926850">
    <w:abstractNumId w:val="3"/>
  </w:num>
  <w:num w:numId="7" w16cid:durableId="991522233">
    <w:abstractNumId w:val="2"/>
  </w:num>
  <w:num w:numId="8" w16cid:durableId="1185097827">
    <w:abstractNumId w:val="1"/>
  </w:num>
  <w:num w:numId="9" w16cid:durableId="67045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2C3"/>
    <w:rsid w:val="0006063C"/>
    <w:rsid w:val="0015074B"/>
    <w:rsid w:val="0029639D"/>
    <w:rsid w:val="00326F90"/>
    <w:rsid w:val="004352B5"/>
    <w:rsid w:val="00AA1D8D"/>
    <w:rsid w:val="00B47730"/>
    <w:rsid w:val="00CB0664"/>
    <w:rsid w:val="00FB3A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4D9C23"/>
  <w14:defaultImageDpi w14:val="300"/>
  <w15:docId w15:val="{4FEC68A5-880F-43B9-8FC6-66D345A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 VOTROS</cp:lastModifiedBy>
  <cp:revision>2</cp:revision>
  <dcterms:created xsi:type="dcterms:W3CDTF">2025-10-28T13:09:00Z</dcterms:created>
  <dcterms:modified xsi:type="dcterms:W3CDTF">2025-10-28T13:09:00Z</dcterms:modified>
  <cp:category/>
</cp:coreProperties>
</file>